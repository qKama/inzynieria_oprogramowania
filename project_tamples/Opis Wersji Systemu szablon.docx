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Opis wersji systemu</w:t>
      </w:r>
    </w:p>
    <w:p>
      <w:pPr>
        <w:pStyle w:val="Heading2"/>
      </w:pPr>
      <w:r>
        <w:t>1. Informacje o projekcie</w:t>
      </w:r>
    </w:p>
    <w:p>
      <w:r>
        <w:t>Nazwa projektu: Sklep z grami komputerowymi</w:t>
      </w:r>
    </w:p>
    <w:p>
      <w:r>
        <w:t>Wersja systemu: [Numer wersji]</w:t>
      </w:r>
    </w:p>
    <w:p>
      <w:r>
        <w:t>Data wydania: [Data wydania wersji]</w:t>
      </w:r>
    </w:p>
    <w:p>
      <w:pPr>
        <w:pStyle w:val="Heading2"/>
      </w:pPr>
      <w:r>
        <w:t>2. Wprowadzenie</w:t>
      </w:r>
    </w:p>
    <w:p>
      <w:r>
        <w:t>Dokument zawiera opis zmian, nowych funkcjonalności oraz poprawek błędów wprowadzonych w tej wersji systemu "Sklep z grami komputerowymi". Każda wersja systemu jest dokumentowana w celu zapewnienia przejrzystości oraz ułatwienia zarządzania konfiguracją systemu.</w:t>
      </w:r>
    </w:p>
    <w:p>
      <w:pPr>
        <w:pStyle w:val="Heading2"/>
      </w:pPr>
      <w:r>
        <w:t>3. Nowe funkcjonalności</w:t>
      </w:r>
    </w:p>
    <w:p>
      <w:r>
        <w:t>W tej sekcji należy opisać wszystkie nowe funkcje dodane w tej wersji systemu. Opis powinien zawierać:</w:t>
      </w:r>
    </w:p>
    <w:p>
      <w:r>
        <w:t>1. Nazwę funkcjonalności</w:t>
      </w:r>
    </w:p>
    <w:p>
      <w:r>
        <w:t>2. Krótkie streszczenie funkcji</w:t>
      </w:r>
    </w:p>
    <w:p>
      <w:r>
        <w:t>3. Ewentualne zależności lub ograniczenia związane z funkcjonalnością</w:t>
      </w:r>
    </w:p>
    <w:p>
      <w:pPr>
        <w:pStyle w:val="Heading2"/>
      </w:pPr>
      <w:r>
        <w:t>4. Poprawki błędów</w:t>
      </w:r>
    </w:p>
    <w:p>
      <w:r>
        <w:t>W tej sekcji należy wymienić wszystkie naprawione błędy, które zostały zgłoszone i rozwiązane w tej wersji systemu. Każdy wpis powinien zawierać:</w:t>
      </w:r>
    </w:p>
    <w:p>
      <w:r>
        <w:t>1. Identyfikator błędu</w:t>
      </w:r>
    </w:p>
    <w:p>
      <w:r>
        <w:t>2. Opis błędu</w:t>
      </w:r>
    </w:p>
    <w:p>
      <w:r>
        <w:t>3. Opis wprowadzonych poprawek</w:t>
      </w:r>
    </w:p>
    <w:p>
      <w:pPr>
        <w:pStyle w:val="Heading2"/>
      </w:pPr>
      <w:r>
        <w:t>5. Znane problemy</w:t>
      </w:r>
    </w:p>
    <w:p>
      <w:r>
        <w:t>W tej sekcji należy wymienić wszystkie znane problemy lub błędy, które nie zostały jeszcze rozwiązane w tej wersji systemu. Opis powinien zawierać:</w:t>
      </w:r>
    </w:p>
    <w:p>
      <w:r>
        <w:t>1. Opis problemu</w:t>
      </w:r>
    </w:p>
    <w:p>
      <w:r>
        <w:t>2. Ewentualne obejścia lub rekomendacje</w:t>
      </w:r>
    </w:p>
    <w:p>
      <w:pPr>
        <w:pStyle w:val="Heading2"/>
      </w:pPr>
      <w:r>
        <w:t>6. Instrukcje dotyczące aktualizacji</w:t>
      </w:r>
    </w:p>
    <w:p>
      <w:r>
        <w:t>W tej sekcji należy opisać kroki wymagane do aktualizacji systemu do tej wersji. Instrukcje powinny być jasne i szczegółowe, aby zapewnić bezproblemową instalację.</w:t>
      </w:r>
    </w:p>
    <w:p>
      <w:pPr>
        <w:pStyle w:val="Heading2"/>
      </w:pPr>
      <w:r>
        <w:t>7. Podsumowanie</w:t>
      </w:r>
    </w:p>
    <w:p>
      <w:r>
        <w:t>Podsumowanie zawiera ogólną ocenę wersji oraz wszelkie uwagi lub rekomendacje dotyczące przyszłych aktualizacji.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
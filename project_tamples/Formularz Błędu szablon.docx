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Formularz zgłoszenia błędu</w:t>
      </w:r>
    </w:p>
    <w:p>
      <w:pPr>
        <w:pStyle w:val="Heading2"/>
      </w:pPr>
      <w:r>
        <w:t>1. Informacje o projekcie</w:t>
      </w:r>
    </w:p>
    <w:p>
      <w:r>
        <w:t>Nazwa projektu: Sklep z grami komputerowymi</w:t>
      </w:r>
    </w:p>
    <w:p>
      <w:pPr>
        <w:pStyle w:val="Heading2"/>
      </w:pPr>
      <w:r>
        <w:t>2. Identyfikator błędu</w:t>
      </w:r>
    </w:p>
    <w:p>
      <w:r>
        <w:t>Unikalny identyfikator błędu: [ID błędu]</w:t>
      </w:r>
    </w:p>
    <w:p>
      <w:pPr>
        <w:pStyle w:val="Heading2"/>
      </w:pPr>
      <w:r>
        <w:t>3. Opis błędu</w:t>
      </w:r>
    </w:p>
    <w:p>
      <w:r>
        <w:t>Data zgłoszenia: [Data]</w:t>
      </w:r>
    </w:p>
    <w:p>
      <w:r>
        <w:t>Opis błędu: [Szczegółowy opis błędu]</w:t>
      </w:r>
    </w:p>
    <w:p>
      <w:r>
        <w:t>Kroki prowadzące do wystąpienia błędu: [Kroki]</w:t>
      </w:r>
    </w:p>
    <w:p>
      <w:r>
        <w:t>Oczekiwany wynik: [Oczekiwany wynik]</w:t>
      </w:r>
    </w:p>
    <w:p>
      <w:r>
        <w:t>Rzeczywisty wynik: [Rzeczywisty wynik]</w:t>
      </w:r>
    </w:p>
    <w:p>
      <w:pPr>
        <w:pStyle w:val="Heading2"/>
      </w:pPr>
      <w:r>
        <w:t>4. Kategoria błędu</w:t>
      </w:r>
    </w:p>
    <w:p>
      <w:r>
        <w:t>Kategoria: [Funkcjonalny, Niefunkcjonalny, Krytyczny, Niekrytyczny]</w:t>
      </w:r>
    </w:p>
    <w:p>
      <w:pPr>
        <w:pStyle w:val="Heading2"/>
      </w:pPr>
      <w:r>
        <w:t>5. Priorytet błędu</w:t>
      </w:r>
    </w:p>
    <w:p>
      <w:r>
        <w:t>Priorytet: [Niski, Średni, Wysoki, Krytyczny]</w:t>
      </w:r>
    </w:p>
    <w:p>
      <w:pPr>
        <w:pStyle w:val="Heading2"/>
      </w:pPr>
      <w:r>
        <w:t>6. Zgłaszający</w:t>
      </w:r>
    </w:p>
    <w:p>
      <w:r>
        <w:t>Imię i nazwisko zgłaszającego: [Zgłaszający]</w:t>
      </w:r>
    </w:p>
    <w:p>
      <w:r>
        <w:t>Kontakt do zgłaszającego: [Email, Telefon]</w:t>
      </w:r>
    </w:p>
    <w:p>
      <w:pPr>
        <w:pStyle w:val="Heading2"/>
      </w:pPr>
      <w:r>
        <w:t>7. Status błędu</w:t>
      </w:r>
    </w:p>
    <w:p>
      <w:r>
        <w:t>Status błędu: [Zgłoszony, W trakcie analizy, Naprawiony, Zamknięty]</w:t>
      </w:r>
    </w:p>
    <w:p>
      <w:r>
        <w:t>Osoba odpowiedzialna za naprawę: [Osoba odpowiedzialna]</w:t>
      </w:r>
    </w:p>
    <w:p>
      <w:pPr>
        <w:pStyle w:val="Heading2"/>
      </w:pPr>
      <w:r>
        <w:t>8. Dodatkowe informacje</w:t>
      </w:r>
    </w:p>
    <w:p>
      <w:r>
        <w:t>Wszelkie dodatkowe uwagi lub załączniki: [Uwagi]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